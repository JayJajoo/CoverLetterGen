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64"/>
        </w:rPr>
        <w:t>Jay Jajoo</w:t>
      </w:r>
    </w:p>
    <w:p>
      <w:pPr>
        <w:jc w:val="center"/>
      </w:pPr>
      <w:r>
        <w:rPr>
          <w:sz w:val="24"/>
        </w:rPr>
        <w:t>jayjajoo02@gmail.com | +1-857-351-1933 | Boston, MA</w:t>
      </w:r>
    </w:p>
    <w:p>
      <w:r>
        <w:t>____________________________________________________________________________________________________</w:t>
      </w:r>
    </w:p>
    <w:p>
      <w:pPr>
        <w:spacing w:before="200" w:after="80"/>
        <w:jc w:val="left"/>
      </w:pPr>
      <w:r>
        <w:t>Dear Hiring Team,</w:t>
      </w:r>
    </w:p>
    <w:p>
      <w:pPr>
        <w:spacing w:after="160"/>
        <w:jc w:val="both"/>
      </w:pPr>
      <w:r>
        <w:t>I am excited to apply for the Full Stack Engineering Intern position at Gametime. With a strong foundation in computer science and data science, complemented by hands-on experience in full-stack development, machine learning, and AI research, I am eager to contribute to your innovative team. The opportunity to work on cutting-edge AI technology, especially in deploying large language models and building scalable solutions, aligns perfectly with my academic pursuits and professional interests.</w:t>
      </w:r>
    </w:p>
    <w:p>
      <w:pPr>
        <w:spacing w:after="160"/>
        <w:jc w:val="both"/>
      </w:pPr>
      <w:r>
        <w:t>My recent roles as a Data Science and Web Developer Intern at Imagine Web Technologies involved developing predictive models using Python and PyTorch, creating ETL pipelines for data processing, and enhancing web applications with the MERN stack. Notably, I engineered a neural network achieving an F1 score of 0.89 for customer conversion prediction. I also designed a highly advanced Retrieval-Augmented Generation (RAG) QA system utilizing LangChain and LangGraph, demonstrating my capability to work on complex AI systems that dynamically route queries based on intent, which resulted in a 97% accuracy. My expertise spans programming languages like Python, JavaScript, and C++, and I am familiar with cloud tools such as AWS and Docker, making me well-equipped to contribute to your projects.</w:t>
      </w:r>
    </w:p>
    <w:p>
      <w:pPr>
        <w:spacing w:after="160"/>
        <w:jc w:val="both"/>
      </w:pPr>
      <w:r>
        <w:t>Currently, I am developing a scalable, cost-effective NLP system that leverages LLMs for real-time query handling and document retrieval, which involves deploying models on cloud platforms like AWS. This ongoing project, similar in scope to Gametime’s focus on AI and system scalability, enhances my understanding of deploying AI solutions at scale, optimizing performance, and monitoring data quality—skills directly relevant to this internship.</w:t>
      </w:r>
    </w:p>
    <w:p>
      <w:pPr>
        <w:spacing w:after="200"/>
        <w:jc w:val="both"/>
      </w:pPr>
      <w:r>
        <w:t>Thank you for considering my application. I am enthusiastic about the possibility of contributing to Gametime’s mission of uniting people through live experiences and leveraging my skills in AI and full-stack development to drive impactful outcomes. I look forward to the opportunity to discuss how my background and projects can benefit your team.</w:t>
      </w:r>
    </w:p>
    <w:p>
      <w:pPr>
        <w:spacing w:after="40"/>
        <w:jc w:val="left"/>
      </w:pPr>
      <w:r>
        <w:t>Best regards,</w:t>
      </w:r>
    </w:p>
    <w:p>
      <w:pPr>
        <w:spacing w:after="40"/>
        <w:jc w:val="left"/>
      </w:pPr>
      <w:r>
        <w:t>Jay Jajoo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